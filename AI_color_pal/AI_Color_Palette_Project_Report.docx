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B0" w:rsidRPr="009D26B0" w:rsidRDefault="009D26B0" w:rsidP="009D26B0">
      <w:pPr>
        <w:pStyle w:val="NormalWeb"/>
        <w:rPr>
          <w:color w:val="17365D" w:themeColor="text2" w:themeShade="BF"/>
          <w:sz w:val="32"/>
          <w:szCs w:val="32"/>
          <w:u w:val="single"/>
        </w:rPr>
      </w:pPr>
      <w:r w:rsidRPr="009D26B0">
        <w:rPr>
          <w:rStyle w:val="Strong"/>
          <w:color w:val="17365D" w:themeColor="text2" w:themeShade="BF"/>
          <w:sz w:val="32"/>
          <w:szCs w:val="32"/>
          <w:u w:val="single"/>
        </w:rPr>
        <w:t>AI-Enhanced Image Analysis for Cr</w:t>
      </w:r>
      <w:r w:rsidRPr="009D26B0">
        <w:rPr>
          <w:rStyle w:val="Strong"/>
          <w:color w:val="17365D" w:themeColor="text2" w:themeShade="BF"/>
          <w:sz w:val="32"/>
          <w:szCs w:val="32"/>
          <w:u w:val="single"/>
        </w:rPr>
        <w:t>eative Color Palette Generation</w:t>
      </w:r>
    </w:p>
    <w:p w:rsidR="00423B85" w:rsidRPr="009D26B0" w:rsidRDefault="00364130">
      <w:pPr>
        <w:pStyle w:val="Heading1"/>
        <w:rPr>
          <w:rFonts w:ascii="Times New Roman" w:hAnsi="Times New Roman" w:cs="Times New Roman"/>
          <w:color w:val="548DD4" w:themeColor="text2" w:themeTint="99"/>
          <w:u w:val="single"/>
        </w:rPr>
      </w:pPr>
      <w:r w:rsidRPr="009D26B0">
        <w:rPr>
          <w:rFonts w:ascii="Times New Roman" w:hAnsi="Times New Roman" w:cs="Times New Roman"/>
          <w:color w:val="548DD4" w:themeColor="text2" w:themeTint="99"/>
          <w:u w:val="single"/>
        </w:rPr>
        <w:t>Project Overview</w:t>
      </w:r>
    </w:p>
    <w:p w:rsidR="00423B85" w:rsidRPr="009D26B0" w:rsidRDefault="00364130">
      <w:pPr>
        <w:rPr>
          <w:rFonts w:ascii="Times New Roman" w:hAnsi="Times New Roman" w:cs="Times New Roman"/>
        </w:rPr>
      </w:pPr>
      <w:r w:rsidRPr="009D26B0">
        <w:rPr>
          <w:rFonts w:ascii="Times New Roman" w:hAnsi="Times New Roman" w:cs="Times New Roman"/>
        </w:rPr>
        <w:t xml:space="preserve">The goal of this project is to design an AI-based tool that can automatically extract dominant colors from any image, generate a corresponding color palette, analyze the mood of the </w:t>
      </w:r>
      <w:r w:rsidRPr="009D26B0">
        <w:rPr>
          <w:rFonts w:ascii="Times New Roman" w:hAnsi="Times New Roman" w:cs="Times New Roman"/>
        </w:rPr>
        <w:t>colors, and visualize them as a designer-style mood board.</w:t>
      </w:r>
      <w:r w:rsidRPr="009D26B0">
        <w:rPr>
          <w:rFonts w:ascii="Times New Roman" w:hAnsi="Times New Roman" w:cs="Times New Roman"/>
        </w:rPr>
        <w:br/>
        <w:t>This project helps designers, developers, and branding specialists quickly generate color schemes and understand the emotional 'vibe' of an image.</w:t>
      </w:r>
    </w:p>
    <w:p w:rsidR="00423B85" w:rsidRPr="009D26B0" w:rsidRDefault="00364130">
      <w:pPr>
        <w:pStyle w:val="Heading1"/>
        <w:rPr>
          <w:rFonts w:ascii="Times New Roman" w:hAnsi="Times New Roman" w:cs="Times New Roman"/>
          <w:color w:val="548DD4" w:themeColor="text2" w:themeTint="99"/>
          <w:u w:val="single"/>
        </w:rPr>
      </w:pPr>
      <w:r w:rsidRPr="009D26B0">
        <w:rPr>
          <w:rFonts w:ascii="Times New Roman" w:hAnsi="Times New Roman" w:cs="Times New Roman"/>
          <w:color w:val="548DD4" w:themeColor="text2" w:themeTint="99"/>
          <w:u w:val="single"/>
        </w:rPr>
        <w:t>Tools &amp; Technologies Used</w:t>
      </w:r>
    </w:p>
    <w:p w:rsidR="00423B85" w:rsidRPr="009D26B0" w:rsidRDefault="00364130">
      <w:pPr>
        <w:rPr>
          <w:rFonts w:ascii="Times New Roman" w:hAnsi="Times New Roman" w:cs="Times New Roman"/>
        </w:rPr>
      </w:pPr>
      <w:r w:rsidRPr="009D26B0">
        <w:rPr>
          <w:rFonts w:ascii="Times New Roman" w:hAnsi="Times New Roman" w:cs="Times New Roman"/>
        </w:rPr>
        <w:t>- Google Colab (Python N</w:t>
      </w:r>
      <w:r w:rsidRPr="009D26B0">
        <w:rPr>
          <w:rFonts w:ascii="Times New Roman" w:hAnsi="Times New Roman" w:cs="Times New Roman"/>
        </w:rPr>
        <w:t>otebook)</w:t>
      </w:r>
      <w:r w:rsidRPr="009D26B0">
        <w:rPr>
          <w:rFonts w:ascii="Times New Roman" w:hAnsi="Times New Roman" w:cs="Times New Roman"/>
        </w:rPr>
        <w:br/>
        <w:t>- Python Libraries:</w:t>
      </w:r>
      <w:r w:rsidRPr="009D26B0">
        <w:rPr>
          <w:rFonts w:ascii="Times New Roman" w:hAnsi="Times New Roman" w:cs="Times New Roman"/>
        </w:rPr>
        <w:br/>
        <w:t xml:space="preserve">  - OpenCV (image processing)</w:t>
      </w:r>
      <w:r w:rsidRPr="009D26B0">
        <w:rPr>
          <w:rFonts w:ascii="Times New Roman" w:hAnsi="Times New Roman" w:cs="Times New Roman"/>
        </w:rPr>
        <w:br/>
        <w:t xml:space="preserve">  - Scikit-learn (clustering using KMeans)</w:t>
      </w:r>
      <w:r w:rsidRPr="009D26B0">
        <w:rPr>
          <w:rFonts w:ascii="Times New Roman" w:hAnsi="Times New Roman" w:cs="Times New Roman"/>
        </w:rPr>
        <w:br/>
        <w:t xml:space="preserve">  - Pillow (image loading and saving)</w:t>
      </w:r>
      <w:r w:rsidRPr="009D26B0">
        <w:rPr>
          <w:rFonts w:ascii="Times New Roman" w:hAnsi="Times New Roman" w:cs="Times New Roman"/>
        </w:rPr>
        <w:br/>
        <w:t xml:space="preserve">  - Webcolors (color name detection)</w:t>
      </w:r>
      <w:r w:rsidRPr="009D26B0">
        <w:rPr>
          <w:rFonts w:ascii="Times New Roman" w:hAnsi="Times New Roman" w:cs="Times New Roman"/>
        </w:rPr>
        <w:br/>
        <w:t xml:space="preserve">  - Matplotlib (visualizations)</w:t>
      </w:r>
    </w:p>
    <w:p w:rsidR="00423B85" w:rsidRPr="009D26B0" w:rsidRDefault="00364130">
      <w:pPr>
        <w:pStyle w:val="Heading1"/>
        <w:rPr>
          <w:rFonts w:ascii="Times New Roman" w:hAnsi="Times New Roman" w:cs="Times New Roman"/>
          <w:color w:val="548DD4" w:themeColor="text2" w:themeTint="99"/>
          <w:u w:val="single"/>
        </w:rPr>
      </w:pPr>
      <w:r w:rsidRPr="009D26B0">
        <w:rPr>
          <w:rFonts w:ascii="Times New Roman" w:hAnsi="Times New Roman" w:cs="Times New Roman"/>
          <w:color w:val="548DD4" w:themeColor="text2" w:themeTint="99"/>
          <w:u w:val="single"/>
        </w:rPr>
        <w:t>Key Features Implemented</w:t>
      </w:r>
    </w:p>
    <w:p w:rsidR="00423B85" w:rsidRPr="009D26B0" w:rsidRDefault="00364130">
      <w:pPr>
        <w:rPr>
          <w:rFonts w:ascii="Times New Roman" w:hAnsi="Times New Roman" w:cs="Times New Roman"/>
        </w:rPr>
      </w:pPr>
      <w:r w:rsidRPr="009D26B0">
        <w:rPr>
          <w:rFonts w:ascii="Segoe UI Symbol" w:hAnsi="Segoe UI Symbol" w:cs="Segoe UI Symbol"/>
        </w:rPr>
        <w:t>✅</w:t>
      </w:r>
      <w:r w:rsidRPr="009D26B0">
        <w:rPr>
          <w:rFonts w:ascii="Times New Roman" w:hAnsi="Times New Roman" w:cs="Times New Roman"/>
        </w:rPr>
        <w:t xml:space="preserve"> Color Extraction</w:t>
      </w:r>
      <w:r w:rsidRPr="009D26B0">
        <w:rPr>
          <w:rFonts w:ascii="Times New Roman" w:hAnsi="Times New Roman" w:cs="Times New Roman"/>
        </w:rPr>
        <w:br/>
        <w:t>- U</w:t>
      </w:r>
      <w:r w:rsidRPr="009D26B0">
        <w:rPr>
          <w:rFonts w:ascii="Times New Roman" w:hAnsi="Times New Roman" w:cs="Times New Roman"/>
        </w:rPr>
        <w:t>sed KMeans clustering to find dominant colors in an image.</w:t>
      </w:r>
      <w:r w:rsidRPr="009D26B0">
        <w:rPr>
          <w:rFonts w:ascii="Times New Roman" w:hAnsi="Times New Roman" w:cs="Times New Roman"/>
        </w:rPr>
        <w:br/>
        <w:t>- Generated a color palette bar showing the main colors visually.</w:t>
      </w:r>
      <w:r w:rsidRPr="009D26B0">
        <w:rPr>
          <w:rFonts w:ascii="Times New Roman" w:hAnsi="Times New Roman" w:cs="Times New Roman"/>
        </w:rPr>
        <w:br/>
      </w:r>
      <w:r w:rsidRPr="009D26B0">
        <w:rPr>
          <w:rFonts w:ascii="Times New Roman" w:hAnsi="Times New Roman" w:cs="Times New Roman"/>
        </w:rPr>
        <w:br/>
      </w:r>
      <w:r w:rsidRPr="009D26B0">
        <w:rPr>
          <w:rFonts w:ascii="Segoe UI Symbol" w:hAnsi="Segoe UI Symbol" w:cs="Segoe UI Symbol"/>
        </w:rPr>
        <w:t>✅</w:t>
      </w:r>
      <w:r w:rsidRPr="009D26B0">
        <w:rPr>
          <w:rFonts w:ascii="Times New Roman" w:hAnsi="Times New Roman" w:cs="Times New Roman"/>
        </w:rPr>
        <w:t xml:space="preserve"> Color Naming &amp; Percentage</w:t>
      </w:r>
      <w:r w:rsidRPr="009D26B0">
        <w:rPr>
          <w:rFonts w:ascii="Times New Roman" w:hAnsi="Times New Roman" w:cs="Times New Roman"/>
        </w:rPr>
        <w:br/>
        <w:t>- Converted RGB values to HEX codes.</w:t>
      </w:r>
      <w:r w:rsidRPr="009D26B0">
        <w:rPr>
          <w:rFonts w:ascii="Times New Roman" w:hAnsi="Times New Roman" w:cs="Times New Roman"/>
        </w:rPr>
        <w:br/>
        <w:t>- Estimated closest CSS3 color names.</w:t>
      </w:r>
      <w:r w:rsidRPr="009D26B0">
        <w:rPr>
          <w:rFonts w:ascii="Times New Roman" w:hAnsi="Times New Roman" w:cs="Times New Roman"/>
        </w:rPr>
        <w:br/>
        <w:t>- Calculated each color's p</w:t>
      </w:r>
      <w:r w:rsidRPr="009D26B0">
        <w:rPr>
          <w:rFonts w:ascii="Times New Roman" w:hAnsi="Times New Roman" w:cs="Times New Roman"/>
        </w:rPr>
        <w:t>ercentage representation in the image.</w:t>
      </w:r>
      <w:r w:rsidRPr="009D26B0">
        <w:rPr>
          <w:rFonts w:ascii="Times New Roman" w:hAnsi="Times New Roman" w:cs="Times New Roman"/>
        </w:rPr>
        <w:br/>
      </w:r>
      <w:r w:rsidRPr="009D26B0">
        <w:rPr>
          <w:rFonts w:ascii="Times New Roman" w:hAnsi="Times New Roman" w:cs="Times New Roman"/>
        </w:rPr>
        <w:br/>
      </w:r>
      <w:r w:rsidRPr="009D26B0">
        <w:rPr>
          <w:rFonts w:ascii="Segoe UI Symbol" w:hAnsi="Segoe UI Symbol" w:cs="Segoe UI Symbol"/>
        </w:rPr>
        <w:t>✅</w:t>
      </w:r>
      <w:r w:rsidRPr="009D26B0">
        <w:rPr>
          <w:rFonts w:ascii="Times New Roman" w:hAnsi="Times New Roman" w:cs="Times New Roman"/>
        </w:rPr>
        <w:t xml:space="preserve"> Mood Analysis</w:t>
      </w:r>
      <w:r w:rsidRPr="009D26B0">
        <w:rPr>
          <w:rFonts w:ascii="Times New Roman" w:hAnsi="Times New Roman" w:cs="Times New Roman"/>
        </w:rPr>
        <w:br/>
        <w:t>- Analyzed overall brightness and suggested a mood (e.g., bright and cheerful, dark and moody).</w:t>
      </w:r>
      <w:r w:rsidRPr="009D26B0">
        <w:rPr>
          <w:rFonts w:ascii="Times New Roman" w:hAnsi="Times New Roman" w:cs="Times New Roman"/>
        </w:rPr>
        <w:br/>
      </w:r>
      <w:r w:rsidRPr="009D26B0">
        <w:rPr>
          <w:rFonts w:ascii="Times New Roman" w:hAnsi="Times New Roman" w:cs="Times New Roman"/>
        </w:rPr>
        <w:br/>
      </w:r>
      <w:r w:rsidRPr="009D26B0">
        <w:rPr>
          <w:rFonts w:ascii="Segoe UI Symbol" w:hAnsi="Segoe UI Symbol" w:cs="Segoe UI Symbol"/>
        </w:rPr>
        <w:t>✅</w:t>
      </w:r>
      <w:r w:rsidRPr="009D26B0">
        <w:rPr>
          <w:rFonts w:ascii="Times New Roman" w:hAnsi="Times New Roman" w:cs="Times New Roman"/>
        </w:rPr>
        <w:t xml:space="preserve"> Mood Board Mockup</w:t>
      </w:r>
      <w:r w:rsidRPr="009D26B0">
        <w:rPr>
          <w:rFonts w:ascii="Times New Roman" w:hAnsi="Times New Roman" w:cs="Times New Roman"/>
        </w:rPr>
        <w:br/>
        <w:t>- Created a 'mood board' style visualization to represent how the palette might loo</w:t>
      </w:r>
      <w:r w:rsidRPr="009D26B0">
        <w:rPr>
          <w:rFonts w:ascii="Times New Roman" w:hAnsi="Times New Roman" w:cs="Times New Roman"/>
        </w:rPr>
        <w:t>k in design contexts.</w:t>
      </w:r>
      <w:r w:rsidRPr="009D26B0">
        <w:rPr>
          <w:rFonts w:ascii="Times New Roman" w:hAnsi="Times New Roman" w:cs="Times New Roman"/>
        </w:rPr>
        <w:br/>
      </w:r>
      <w:r w:rsidRPr="009D26B0">
        <w:rPr>
          <w:rFonts w:ascii="Times New Roman" w:hAnsi="Times New Roman" w:cs="Times New Roman"/>
        </w:rPr>
        <w:br/>
      </w:r>
      <w:r w:rsidRPr="009D26B0">
        <w:rPr>
          <w:rFonts w:ascii="Segoe UI Symbol" w:hAnsi="Segoe UI Symbol" w:cs="Segoe UI Symbol"/>
        </w:rPr>
        <w:t>✅</w:t>
      </w:r>
      <w:r w:rsidRPr="009D26B0">
        <w:rPr>
          <w:rFonts w:ascii="Times New Roman" w:hAnsi="Times New Roman" w:cs="Times New Roman"/>
        </w:rPr>
        <w:t xml:space="preserve"> Additional Unique Features</w:t>
      </w:r>
      <w:r w:rsidRPr="009D26B0">
        <w:rPr>
          <w:rFonts w:ascii="Times New Roman" w:hAnsi="Times New Roman" w:cs="Times New Roman"/>
        </w:rPr>
        <w:br/>
        <w:t>- Generated CSS snippet for using colors directly in web design.</w:t>
      </w:r>
      <w:r w:rsidRPr="009D26B0">
        <w:rPr>
          <w:rFonts w:ascii="Times New Roman" w:hAnsi="Times New Roman" w:cs="Times New Roman"/>
        </w:rPr>
        <w:br/>
        <w:t>- Created gradient previews using top colors.</w:t>
      </w:r>
      <w:r w:rsidRPr="009D26B0">
        <w:rPr>
          <w:rFonts w:ascii="Times New Roman" w:hAnsi="Times New Roman" w:cs="Times New Roman"/>
        </w:rPr>
        <w:br/>
        <w:t>- Suggested accessibility contrast for text readability.</w:t>
      </w:r>
      <w:r w:rsidRPr="009D26B0">
        <w:rPr>
          <w:rFonts w:ascii="Times New Roman" w:hAnsi="Times New Roman" w:cs="Times New Roman"/>
        </w:rPr>
        <w:br/>
        <w:t>- Provided a friendly color story su</w:t>
      </w:r>
      <w:r w:rsidRPr="009D26B0">
        <w:rPr>
          <w:rFonts w:ascii="Times New Roman" w:hAnsi="Times New Roman" w:cs="Times New Roman"/>
        </w:rPr>
        <w:t>mmarizing the emotional tone of the palette.</w:t>
      </w:r>
    </w:p>
    <w:p w:rsidR="00423B85" w:rsidRPr="009D26B0" w:rsidRDefault="00364130">
      <w:pPr>
        <w:pStyle w:val="Heading1"/>
        <w:rPr>
          <w:rFonts w:ascii="Times New Roman" w:hAnsi="Times New Roman" w:cs="Times New Roman"/>
          <w:u w:val="single"/>
        </w:rPr>
      </w:pPr>
      <w:r w:rsidRPr="009D26B0">
        <w:rPr>
          <w:rFonts w:ascii="Times New Roman" w:hAnsi="Times New Roman" w:cs="Times New Roman"/>
          <w:u w:val="single"/>
        </w:rPr>
        <w:lastRenderedPageBreak/>
        <w:t>How It Works</w:t>
      </w:r>
    </w:p>
    <w:p w:rsidR="00423B85" w:rsidRDefault="00364130">
      <w:pPr>
        <w:rPr>
          <w:rFonts w:ascii="Times New Roman" w:hAnsi="Times New Roman" w:cs="Times New Roman"/>
        </w:rPr>
      </w:pPr>
      <w:r w:rsidRPr="009D26B0">
        <w:rPr>
          <w:rFonts w:ascii="Times New Roman" w:hAnsi="Times New Roman" w:cs="Times New Roman"/>
        </w:rPr>
        <w:t>1</w:t>
      </w:r>
      <w:r w:rsidRPr="009D26B0">
        <w:rPr>
          <w:rFonts w:ascii="Times New Roman" w:hAnsi="Times New Roman" w:cs="Times New Roman"/>
        </w:rPr>
        <w:t>️</w:t>
      </w:r>
      <w:r w:rsidRPr="009D26B0">
        <w:rPr>
          <w:rFonts w:ascii="Tahoma" w:hAnsi="Tahoma" w:cs="Tahoma"/>
        </w:rPr>
        <w:t>⃣</w:t>
      </w:r>
      <w:r w:rsidRPr="009D26B0">
        <w:rPr>
          <w:rFonts w:ascii="Times New Roman" w:hAnsi="Times New Roman" w:cs="Times New Roman"/>
        </w:rPr>
        <w:t xml:space="preserve"> </w:t>
      </w:r>
      <w:r w:rsidR="009D26B0">
        <w:rPr>
          <w:rFonts w:ascii="Times New Roman" w:hAnsi="Times New Roman" w:cs="Times New Roman"/>
        </w:rPr>
        <w:t xml:space="preserve">   </w:t>
      </w:r>
      <w:r w:rsidRPr="009D26B0">
        <w:rPr>
          <w:rFonts w:ascii="Times New Roman" w:hAnsi="Times New Roman" w:cs="Times New Roman"/>
        </w:rPr>
        <w:t>Upload Image: User uploads an image (e.g., a photo, artwork, or product image).</w:t>
      </w:r>
      <w:r w:rsidRPr="009D26B0">
        <w:rPr>
          <w:rFonts w:ascii="Times New Roman" w:hAnsi="Times New Roman" w:cs="Times New Roman"/>
        </w:rPr>
        <w:br/>
        <w:t>2</w:t>
      </w:r>
      <w:r w:rsidRPr="009D26B0">
        <w:rPr>
          <w:rFonts w:ascii="Times New Roman" w:hAnsi="Times New Roman" w:cs="Times New Roman"/>
        </w:rPr>
        <w:t>️</w:t>
      </w:r>
      <w:r w:rsidRPr="009D26B0">
        <w:rPr>
          <w:rFonts w:ascii="Tahoma" w:hAnsi="Tahoma" w:cs="Tahoma"/>
        </w:rPr>
        <w:t>⃣</w:t>
      </w:r>
      <w:r w:rsidRPr="009D26B0">
        <w:rPr>
          <w:rFonts w:ascii="Times New Roman" w:hAnsi="Times New Roman" w:cs="Times New Roman"/>
        </w:rPr>
        <w:t xml:space="preserve"> </w:t>
      </w:r>
      <w:r w:rsidR="009D26B0">
        <w:rPr>
          <w:rFonts w:ascii="Times New Roman" w:hAnsi="Times New Roman" w:cs="Times New Roman"/>
        </w:rPr>
        <w:t xml:space="preserve">   </w:t>
      </w:r>
      <w:r w:rsidRPr="009D26B0">
        <w:rPr>
          <w:rFonts w:ascii="Times New Roman" w:hAnsi="Times New Roman" w:cs="Times New Roman"/>
        </w:rPr>
        <w:t>Palette Extraction: The code clusters pixel colors to find the top 5 dominant colors.</w:t>
      </w:r>
      <w:r w:rsidRPr="009D26B0">
        <w:rPr>
          <w:rFonts w:ascii="Times New Roman" w:hAnsi="Times New Roman" w:cs="Times New Roman"/>
        </w:rPr>
        <w:br/>
        <w:t>3</w:t>
      </w:r>
      <w:r w:rsidRPr="009D26B0">
        <w:rPr>
          <w:rFonts w:ascii="Times New Roman" w:hAnsi="Times New Roman" w:cs="Times New Roman"/>
        </w:rPr>
        <w:t>️</w:t>
      </w:r>
      <w:r w:rsidRPr="009D26B0">
        <w:rPr>
          <w:rFonts w:ascii="Tahoma" w:hAnsi="Tahoma" w:cs="Tahoma"/>
        </w:rPr>
        <w:t>⃣</w:t>
      </w:r>
      <w:r w:rsidRPr="009D26B0">
        <w:rPr>
          <w:rFonts w:ascii="Times New Roman" w:hAnsi="Times New Roman" w:cs="Times New Roman"/>
        </w:rPr>
        <w:t xml:space="preserve"> </w:t>
      </w:r>
      <w:r w:rsidR="009D26B0">
        <w:rPr>
          <w:rFonts w:ascii="Times New Roman" w:hAnsi="Times New Roman" w:cs="Times New Roman"/>
        </w:rPr>
        <w:t xml:space="preserve">   </w:t>
      </w:r>
      <w:r w:rsidRPr="009D26B0">
        <w:rPr>
          <w:rFonts w:ascii="Times New Roman" w:hAnsi="Times New Roman" w:cs="Times New Roman"/>
        </w:rPr>
        <w:t>Palette Summary: Pri</w:t>
      </w:r>
      <w:r w:rsidRPr="009D26B0">
        <w:rPr>
          <w:rFonts w:ascii="Times New Roman" w:hAnsi="Times New Roman" w:cs="Times New Roman"/>
        </w:rPr>
        <w:t>nts color HEX codes, approximate names, and percentages.</w:t>
      </w:r>
      <w:r w:rsidRPr="009D26B0">
        <w:rPr>
          <w:rFonts w:ascii="Times New Roman" w:hAnsi="Times New Roman" w:cs="Times New Roman"/>
        </w:rPr>
        <w:br/>
        <w:t>4</w:t>
      </w:r>
      <w:r w:rsidRPr="009D26B0">
        <w:rPr>
          <w:rFonts w:ascii="Times New Roman" w:hAnsi="Times New Roman" w:cs="Times New Roman"/>
        </w:rPr>
        <w:t>️</w:t>
      </w:r>
      <w:r w:rsidRPr="009D26B0">
        <w:rPr>
          <w:rFonts w:ascii="Tahoma" w:hAnsi="Tahoma" w:cs="Tahoma"/>
        </w:rPr>
        <w:t>⃣</w:t>
      </w:r>
      <w:r w:rsidRPr="009D26B0">
        <w:rPr>
          <w:rFonts w:ascii="Times New Roman" w:hAnsi="Times New Roman" w:cs="Times New Roman"/>
        </w:rPr>
        <w:t xml:space="preserve"> </w:t>
      </w:r>
      <w:r w:rsidR="009D26B0">
        <w:rPr>
          <w:rFonts w:ascii="Times New Roman" w:hAnsi="Times New Roman" w:cs="Times New Roman"/>
        </w:rPr>
        <w:t xml:space="preserve">   </w:t>
      </w:r>
      <w:r w:rsidRPr="009D26B0">
        <w:rPr>
          <w:rFonts w:ascii="Times New Roman" w:hAnsi="Times New Roman" w:cs="Times New Roman"/>
        </w:rPr>
        <w:t>Mood Board Generation: Displays a creative collage-style arrangement using palette colors.</w:t>
      </w:r>
      <w:r w:rsidRPr="009D26B0">
        <w:rPr>
          <w:rFonts w:ascii="Times New Roman" w:hAnsi="Times New Roman" w:cs="Times New Roman"/>
        </w:rPr>
        <w:br/>
        <w:t>5</w:t>
      </w:r>
      <w:r w:rsidRPr="009D26B0">
        <w:rPr>
          <w:rFonts w:ascii="Times New Roman" w:hAnsi="Times New Roman" w:cs="Times New Roman"/>
        </w:rPr>
        <w:t>️</w:t>
      </w:r>
      <w:r w:rsidRPr="009D26B0">
        <w:rPr>
          <w:rFonts w:ascii="Tahoma" w:hAnsi="Tahoma" w:cs="Tahoma"/>
        </w:rPr>
        <w:t>⃣</w:t>
      </w:r>
      <w:r w:rsidRPr="009D26B0">
        <w:rPr>
          <w:rFonts w:ascii="Times New Roman" w:hAnsi="Times New Roman" w:cs="Times New Roman"/>
        </w:rPr>
        <w:t xml:space="preserve"> </w:t>
      </w:r>
      <w:r w:rsidR="009D26B0">
        <w:rPr>
          <w:rFonts w:ascii="Times New Roman" w:hAnsi="Times New Roman" w:cs="Times New Roman"/>
        </w:rPr>
        <w:t xml:space="preserve">   </w:t>
      </w:r>
      <w:r w:rsidRPr="009D26B0">
        <w:rPr>
          <w:rFonts w:ascii="Times New Roman" w:hAnsi="Times New Roman" w:cs="Times New Roman"/>
        </w:rPr>
        <w:t>Additional Visuals: Shows gradient preview, accessibility suggestions, and web CSS snippet.</w:t>
      </w:r>
    </w:p>
    <w:p w:rsidR="009D26B0" w:rsidRDefault="009D2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882900" cy="198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8 2258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129" cy="20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492779" cy="692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8 2259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15" cy="6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B0" w:rsidRDefault="009D2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679700" cy="2640621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8 2259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794" cy="26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523613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8 2259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755" cy="9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B0" w:rsidRDefault="009D26B0" w:rsidP="009D2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777925" cy="381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08 2259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755" cy="3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584450" cy="562955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7-08 2259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32" cy="5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30" w:rsidRPr="009D26B0" w:rsidRDefault="00364130" w:rsidP="009D26B0">
      <w:pPr>
        <w:rPr>
          <w:rFonts w:ascii="Times New Roman" w:hAnsi="Times New Roman" w:cs="Times New Roman"/>
        </w:rPr>
      </w:pPr>
      <w:r w:rsidRPr="00364130">
        <w:rPr>
          <w:rFonts w:ascii="Times New Roman" w:hAnsi="Times New Roman" w:cs="Times New Roman"/>
        </w:rPr>
        <w:lastRenderedPageBreak/>
        <w:drawing>
          <wp:inline distT="0" distB="0" distL="0" distR="0" wp14:anchorId="34314C99" wp14:editId="527EAEBD">
            <wp:extent cx="5819583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5075" cy="25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B85" w:rsidRPr="009D26B0" w:rsidRDefault="00364130">
      <w:pPr>
        <w:pStyle w:val="Heading1"/>
        <w:rPr>
          <w:rFonts w:ascii="Times New Roman" w:hAnsi="Times New Roman" w:cs="Times New Roman"/>
          <w:u w:val="single"/>
        </w:rPr>
      </w:pPr>
      <w:r w:rsidRPr="009D26B0">
        <w:rPr>
          <w:rFonts w:ascii="Times New Roman" w:hAnsi="Times New Roman" w:cs="Times New Roman"/>
          <w:u w:val="single"/>
        </w:rPr>
        <w:t>Applicat</w:t>
      </w:r>
      <w:r w:rsidRPr="009D26B0">
        <w:rPr>
          <w:rFonts w:ascii="Times New Roman" w:hAnsi="Times New Roman" w:cs="Times New Roman"/>
          <w:u w:val="single"/>
        </w:rPr>
        <w:t>ions</w:t>
      </w:r>
    </w:p>
    <w:p w:rsidR="00423B85" w:rsidRPr="009D26B0" w:rsidRDefault="00364130">
      <w:pPr>
        <w:rPr>
          <w:rFonts w:ascii="Times New Roman" w:hAnsi="Times New Roman" w:cs="Times New Roman"/>
        </w:rPr>
      </w:pPr>
      <w:r w:rsidRPr="009D26B0">
        <w:rPr>
          <w:rFonts w:ascii="Times New Roman" w:hAnsi="Times New Roman" w:cs="Times New Roman"/>
        </w:rPr>
        <w:t>- Web and app design</w:t>
      </w:r>
      <w:r w:rsidRPr="009D26B0">
        <w:rPr>
          <w:rFonts w:ascii="Times New Roman" w:hAnsi="Times New Roman" w:cs="Times New Roman"/>
        </w:rPr>
        <w:br/>
        <w:t>- Brand identity creation</w:t>
      </w:r>
      <w:r w:rsidRPr="009D26B0">
        <w:rPr>
          <w:rFonts w:ascii="Times New Roman" w:hAnsi="Times New Roman" w:cs="Times New Roman"/>
        </w:rPr>
        <w:br/>
        <w:t>- Fashion &amp; interior design mood boards</w:t>
      </w:r>
      <w:r w:rsidRPr="009D26B0">
        <w:rPr>
          <w:rFonts w:ascii="Times New Roman" w:hAnsi="Times New Roman" w:cs="Times New Roman"/>
        </w:rPr>
        <w:br/>
        <w:t>- Social media content styling</w:t>
      </w:r>
      <w:r w:rsidRPr="009D26B0">
        <w:rPr>
          <w:rFonts w:ascii="Times New Roman" w:hAnsi="Times New Roman" w:cs="Times New Roman"/>
        </w:rPr>
        <w:br/>
        <w:t>- Marketing and advertising visuals</w:t>
      </w:r>
    </w:p>
    <w:p w:rsidR="00423B85" w:rsidRPr="009D26B0" w:rsidRDefault="00364130">
      <w:pPr>
        <w:pStyle w:val="Heading1"/>
        <w:rPr>
          <w:rFonts w:ascii="Times New Roman" w:hAnsi="Times New Roman" w:cs="Times New Roman"/>
          <w:u w:val="single"/>
        </w:rPr>
      </w:pPr>
      <w:r w:rsidRPr="009D26B0">
        <w:rPr>
          <w:rFonts w:ascii="Times New Roman" w:hAnsi="Times New Roman" w:cs="Times New Roman"/>
          <w:u w:val="single"/>
        </w:rPr>
        <w:t>Project Uniqueness &amp; Value</w:t>
      </w:r>
    </w:p>
    <w:p w:rsidR="00423B85" w:rsidRPr="009D26B0" w:rsidRDefault="00364130">
      <w:pPr>
        <w:rPr>
          <w:rFonts w:ascii="Times New Roman" w:hAnsi="Times New Roman" w:cs="Times New Roman"/>
        </w:rPr>
      </w:pPr>
      <w:r w:rsidRPr="009D26B0">
        <w:rPr>
          <w:rFonts w:ascii="Times New Roman" w:hAnsi="Times New Roman" w:cs="Times New Roman"/>
        </w:rPr>
        <w:t>Unlike simple color extractors, this project:</w:t>
      </w:r>
      <w:r w:rsidRPr="009D26B0">
        <w:rPr>
          <w:rFonts w:ascii="Times New Roman" w:hAnsi="Times New Roman" w:cs="Times New Roman"/>
        </w:rPr>
        <w:br/>
        <w:t>- Explains the mood of t</w:t>
      </w:r>
      <w:r w:rsidRPr="009D26B0">
        <w:rPr>
          <w:rFonts w:ascii="Times New Roman" w:hAnsi="Times New Roman" w:cs="Times New Roman"/>
        </w:rPr>
        <w:t>he palette.</w:t>
      </w:r>
      <w:r w:rsidRPr="009D26B0">
        <w:rPr>
          <w:rFonts w:ascii="Times New Roman" w:hAnsi="Times New Roman" w:cs="Times New Roman"/>
        </w:rPr>
        <w:br/>
        <w:t>- Visualizes colors in a designer-friendly mockup.</w:t>
      </w:r>
      <w:r w:rsidRPr="009D26B0">
        <w:rPr>
          <w:rFonts w:ascii="Times New Roman" w:hAnsi="Times New Roman" w:cs="Times New Roman"/>
        </w:rPr>
        <w:br/>
        <w:t>- Suggests code for easy use in web development.</w:t>
      </w:r>
      <w:r w:rsidRPr="009D26B0">
        <w:rPr>
          <w:rFonts w:ascii="Times New Roman" w:hAnsi="Times New Roman" w:cs="Times New Roman"/>
        </w:rPr>
        <w:br/>
        <w:t>- Checks for accessibility and suggests improvements.</w:t>
      </w:r>
      <w:r w:rsidRPr="009D26B0">
        <w:rPr>
          <w:rFonts w:ascii="Times New Roman" w:hAnsi="Times New Roman" w:cs="Times New Roman"/>
        </w:rPr>
        <w:br/>
        <w:t>- Provides a storytelling angle to make the palette more engaging.</w:t>
      </w:r>
    </w:p>
    <w:p w:rsidR="00423B85" w:rsidRPr="009D26B0" w:rsidRDefault="00364130">
      <w:pPr>
        <w:pStyle w:val="Heading1"/>
        <w:rPr>
          <w:rFonts w:ascii="Times New Roman" w:hAnsi="Times New Roman" w:cs="Times New Roman"/>
          <w:u w:val="single"/>
        </w:rPr>
      </w:pPr>
      <w:r w:rsidRPr="009D26B0">
        <w:rPr>
          <w:rFonts w:ascii="Times New Roman" w:hAnsi="Times New Roman" w:cs="Times New Roman"/>
          <w:u w:val="single"/>
        </w:rPr>
        <w:t>Future Improvements</w:t>
      </w:r>
    </w:p>
    <w:p w:rsidR="00423B85" w:rsidRPr="009D26B0" w:rsidRDefault="00364130">
      <w:pPr>
        <w:rPr>
          <w:rFonts w:ascii="Times New Roman" w:hAnsi="Times New Roman" w:cs="Times New Roman"/>
        </w:rPr>
      </w:pPr>
      <w:r w:rsidRPr="009D26B0">
        <w:rPr>
          <w:rFonts w:ascii="Times New Roman" w:hAnsi="Times New Roman" w:cs="Times New Roman"/>
        </w:rPr>
        <w:t>- D</w:t>
      </w:r>
      <w:r w:rsidRPr="009D26B0">
        <w:rPr>
          <w:rFonts w:ascii="Times New Roman" w:hAnsi="Times New Roman" w:cs="Times New Roman"/>
        </w:rPr>
        <w:t>eploy as a web application using Streamlit or Flask.</w:t>
      </w:r>
      <w:r w:rsidRPr="009D26B0">
        <w:rPr>
          <w:rFonts w:ascii="Times New Roman" w:hAnsi="Times New Roman" w:cs="Times New Roman"/>
        </w:rPr>
        <w:br/>
        <w:t>- Allow real-time camera capture for palette creation.</w:t>
      </w:r>
      <w:r w:rsidRPr="009D26B0">
        <w:rPr>
          <w:rFonts w:ascii="Times New Roman" w:hAnsi="Times New Roman" w:cs="Times New Roman"/>
        </w:rPr>
        <w:br/>
        <w:t>- Add font and text recommendations based on the palette.</w:t>
      </w:r>
      <w:r w:rsidRPr="009D26B0">
        <w:rPr>
          <w:rFonts w:ascii="Times New Roman" w:hAnsi="Times New Roman" w:cs="Times New Roman"/>
        </w:rPr>
        <w:br/>
        <w:t>- Generate full brand guidelines (typography, icon style) automatically.</w:t>
      </w:r>
    </w:p>
    <w:p w:rsidR="00423B85" w:rsidRPr="009D26B0" w:rsidRDefault="00364130">
      <w:pPr>
        <w:pStyle w:val="Heading1"/>
        <w:rPr>
          <w:rFonts w:ascii="Times New Roman" w:hAnsi="Times New Roman" w:cs="Times New Roman"/>
          <w:u w:val="single"/>
        </w:rPr>
      </w:pPr>
      <w:r w:rsidRPr="009D26B0">
        <w:rPr>
          <w:rFonts w:ascii="Times New Roman" w:hAnsi="Times New Roman" w:cs="Times New Roman"/>
          <w:u w:val="single"/>
        </w:rPr>
        <w:t>Conclusion</w:t>
      </w:r>
    </w:p>
    <w:p w:rsidR="00423B85" w:rsidRPr="009D26B0" w:rsidRDefault="00364130">
      <w:pPr>
        <w:rPr>
          <w:rFonts w:ascii="Times New Roman" w:hAnsi="Times New Roman" w:cs="Times New Roman"/>
        </w:rPr>
      </w:pPr>
      <w:r w:rsidRPr="009D26B0">
        <w:rPr>
          <w:rFonts w:ascii="Times New Roman" w:hAnsi="Times New Roman" w:cs="Times New Roman"/>
        </w:rPr>
        <w:t>This A</w:t>
      </w:r>
      <w:r w:rsidRPr="009D26B0">
        <w:rPr>
          <w:rFonts w:ascii="Times New Roman" w:hAnsi="Times New Roman" w:cs="Times New Roman"/>
        </w:rPr>
        <w:t>I-based color palette project combines image analysis, clustering, and design visualization to deliver a unique, creative, and practical tool for both technical and creative users.</w:t>
      </w:r>
      <w:r w:rsidRPr="009D26B0">
        <w:rPr>
          <w:rFonts w:ascii="Times New Roman" w:hAnsi="Times New Roman" w:cs="Times New Roman"/>
        </w:rPr>
        <w:br/>
        <w:t>It not only simplifies color selection but also guides users towards making</w:t>
      </w:r>
      <w:r w:rsidRPr="009D26B0">
        <w:rPr>
          <w:rFonts w:ascii="Times New Roman" w:hAnsi="Times New Roman" w:cs="Times New Roman"/>
        </w:rPr>
        <w:t xml:space="preserve"> aesthetically pleasing and accessible design decisions.</w:t>
      </w:r>
    </w:p>
    <w:sectPr w:rsidR="00423B85" w:rsidRPr="009D26B0" w:rsidSect="003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130"/>
    <w:rsid w:val="00423B85"/>
    <w:rsid w:val="009D26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E825B"/>
  <w14:defaultImageDpi w14:val="300"/>
  <w15:docId w15:val="{41D6E84F-CF96-4841-9BD4-2969B0E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D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497739-BAA9-45FA-85B0-BAD61A98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2025-07-08T17:10:00Z</dcterms:created>
  <dcterms:modified xsi:type="dcterms:W3CDTF">2025-07-08T17:10:00Z</dcterms:modified>
  <cp:category/>
</cp:coreProperties>
</file>